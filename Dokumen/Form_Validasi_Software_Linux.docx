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Form Validasi Kelayakan Software Alternatif di Ubuntu 22.04 LTS</w:t>
      </w:r>
    </w:p>
    <w:p>
      <w:r>
        <w:t>(Untuk diisi oleh Dosen Pengampu Mata Kuliah)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Mata Kuliah</w:t>
            </w:r>
          </w:p>
        </w:tc>
        <w:tc>
          <w:tcPr>
            <w:tcW w:type="dxa" w:w="1440"/>
          </w:tcPr>
          <w:p>
            <w:r>
              <w:t>Software di Windows</w:t>
            </w:r>
          </w:p>
        </w:tc>
        <w:tc>
          <w:tcPr>
            <w:tcW w:type="dxa" w:w="1440"/>
          </w:tcPr>
          <w:p>
            <w:r>
              <w:t>Alternatif di Linux</w:t>
            </w:r>
          </w:p>
        </w:tc>
        <w:tc>
          <w:tcPr>
            <w:tcW w:type="dxa" w:w="1440"/>
          </w:tcPr>
          <w:p>
            <w:r>
              <w:t>Layak Digunakan? (✓)</w:t>
            </w:r>
          </w:p>
        </w:tc>
        <w:tc>
          <w:tcPr>
            <w:tcW w:type="dxa" w:w="1440"/>
          </w:tcPr>
          <w:p>
            <w:r>
              <w:t>Catatan Dosen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[ ] Ya   [ ] Tidak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[ ] Ya   [ ] Tidak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[ ] Ya   [ ] Tidak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[ ] Ya   [ ] Tidak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[ ] Ya   [ ] Tidak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/>
        <w:t>Nama Dosen Pengampu: __________________________</w:t>
      </w:r>
    </w:p>
    <w:p>
      <w:r>
        <w:t>Tanda Tangan / Paraf: _________________________</w:t>
      </w:r>
    </w:p>
    <w:p>
      <w:r>
        <w:t>Tanggal: 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